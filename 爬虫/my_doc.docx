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br/>
        <w:t xml:space="preserve">                                            为什么你的假期嗖一下就结束了？</w:t>
        <w:br/>
        <w:t xml:space="preserve">                                             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